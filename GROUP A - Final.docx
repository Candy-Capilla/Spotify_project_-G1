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6FBD" w14:textId="71C93C0B" w:rsidR="000F3716" w:rsidRPr="000F3716" w:rsidRDefault="00384C15" w:rsidP="000F3716">
      <w:pPr>
        <w:pStyle w:val="Title"/>
      </w:pPr>
      <w:r>
        <w:t>GROUP A</w:t>
      </w:r>
      <w:r w:rsidR="000F3716">
        <w:t xml:space="preserve"> </w:t>
      </w:r>
      <w:r w:rsidR="000F3716" w:rsidRPr="000F3716">
        <w:rPr>
          <w:sz w:val="20"/>
          <w:szCs w:val="20"/>
        </w:rPr>
        <w:t>(Candy Capilla, Essi Monneus, Max Browning)</w:t>
      </w:r>
    </w:p>
    <w:p w14:paraId="4ED65841" w14:textId="701995CB" w:rsidR="003312ED" w:rsidRDefault="00384C15">
      <w:pPr>
        <w:pStyle w:val="Subtitle"/>
      </w:pPr>
      <w:r>
        <w:t>1/16/2021</w:t>
      </w:r>
    </w:p>
    <w:p w14:paraId="1004A51C" w14:textId="77777777" w:rsidR="003312ED" w:rsidRDefault="00882A47">
      <w:pPr>
        <w:pStyle w:val="Heading1"/>
      </w:pPr>
      <w:sdt>
        <w:sdtPr>
          <w:alias w:val="Overview:"/>
          <w:tag w:val="Overview:"/>
          <w:id w:val="1877890496"/>
          <w:placeholder>
            <w:docPart w:val="C9B1C50B8A71477D829C0471192DAD32"/>
          </w:placeholder>
          <w:temporary/>
          <w:showingPlcHdr/>
          <w15:appearance w15:val="hidden"/>
        </w:sdtPr>
        <w:sdtEndPr/>
        <w:sdtContent>
          <w:r w:rsidR="000A0612" w:rsidRPr="001D26D9">
            <w:rPr>
              <w:sz w:val="24"/>
              <w:szCs w:val="24"/>
            </w:rPr>
            <w:t>Overview</w:t>
          </w:r>
        </w:sdtContent>
      </w:sdt>
    </w:p>
    <w:p w14:paraId="1D3EE171" w14:textId="77777777" w:rsidR="003312ED" w:rsidRDefault="00882A47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F280870D2589427FAB100A724DA8C2E4"/>
          </w:placeholder>
          <w:temporary/>
          <w:showingPlcHdr/>
          <w15:appearance w15:val="hidden"/>
        </w:sdtPr>
        <w:sdtEndPr/>
        <w:sdtContent>
          <w:r w:rsidR="000A0612" w:rsidRPr="001D26D9">
            <w:rPr>
              <w:sz w:val="20"/>
              <w:szCs w:val="20"/>
            </w:rPr>
            <w:t>Project Background and Description</w:t>
          </w:r>
        </w:sdtContent>
      </w:sdt>
    </w:p>
    <w:p w14:paraId="1D46F4B3" w14:textId="13CEDD23" w:rsidR="003312ED" w:rsidRPr="001D26D9" w:rsidRDefault="00384C15" w:rsidP="001D26D9">
      <w:r w:rsidRPr="00384C15">
        <w:t xml:space="preserve">Music is a universal language </w:t>
      </w:r>
      <w:r w:rsidR="003C3EB1" w:rsidRPr="00384C15">
        <w:t>that is</w:t>
      </w:r>
      <w:r w:rsidRPr="00384C15">
        <w:t xml:space="preserve"> withstood the test of time and is present in nearly </w:t>
      </w:r>
      <w:r w:rsidR="003C3EB1" w:rsidRPr="00384C15">
        <w:t>all areas</w:t>
      </w:r>
      <w:r w:rsidRPr="00384C15">
        <w:t xml:space="preserve"> of the globe. Spotify is one of the top music platforms in the U.S. One thing </w:t>
      </w:r>
      <w:r w:rsidR="00BA5CD4" w:rsidRPr="00384C15">
        <w:t>that is</w:t>
      </w:r>
      <w:r w:rsidRPr="00384C15">
        <w:t xml:space="preserve"> always interested me about music is how different the songs on the top of charts are; when I listen to Spotify’s top 50, I can expect to hear anything from pop to country or from rap to </w:t>
      </w:r>
      <w:r w:rsidR="003C3EB1" w:rsidRPr="00384C15">
        <w:t>children</w:t>
      </w:r>
      <w:r w:rsidRPr="00384C15">
        <w:t xml:space="preserve"> within the span of 15 minutes.</w:t>
      </w:r>
      <w:r w:rsidR="001D26D9">
        <w:t xml:space="preserve"> We choose this topic because </w:t>
      </w:r>
      <w:r w:rsidR="001D26D9" w:rsidRPr="00384C15">
        <w:t>There is a strong interest in music in our team.</w:t>
      </w:r>
    </w:p>
    <w:p w14:paraId="649DC0E6" w14:textId="47A57B5D" w:rsidR="001E70D0" w:rsidRPr="001E70D0" w:rsidRDefault="00384C15" w:rsidP="001E70D0">
      <w:pPr>
        <w:pStyle w:val="Heading2"/>
      </w:pPr>
      <w:r w:rsidRPr="001D26D9">
        <w:rPr>
          <w:sz w:val="20"/>
          <w:szCs w:val="20"/>
        </w:rPr>
        <w:t>Dataset</w:t>
      </w:r>
      <w:r w:rsidR="001E70D0" w:rsidRPr="001D26D9">
        <w:rPr>
          <w:sz w:val="20"/>
          <w:szCs w:val="20"/>
        </w:rPr>
        <w:t>:</w:t>
      </w:r>
      <w:r w:rsidR="001E70D0">
        <w:t xml:space="preserve"> </w:t>
      </w:r>
      <w:r w:rsidR="001D26D9" w:rsidRPr="001D26D9">
        <w:rPr>
          <w:b w:val="0"/>
          <w:bCs w:val="0"/>
          <w:color w:val="404040" w:themeColor="text1" w:themeTint="BF"/>
          <w:sz w:val="18"/>
        </w:rPr>
        <w:t>https://www.kaggle.com/yamaerenay/spotify-dataset-19212020-160k-tracks?select=data_by_genres.csv</w:t>
      </w:r>
    </w:p>
    <w:p w14:paraId="0AC69E19" w14:textId="77777777" w:rsidR="00384C15" w:rsidRDefault="00384C15" w:rsidP="00384C15">
      <w:r w:rsidRPr="004D1C22">
        <w:t>● 160,000+ songs with 19 data points each</w:t>
      </w:r>
    </w:p>
    <w:p w14:paraId="00ABCE99" w14:textId="77777777" w:rsidR="00384C15" w:rsidRDefault="00384C15" w:rsidP="00384C15">
      <w:r w:rsidRPr="004D1C22">
        <w:t>● Good combination of qualitative points, binary options, and number ranges</w:t>
      </w:r>
    </w:p>
    <w:p w14:paraId="5A2168D2" w14:textId="1DC79C38" w:rsidR="00384C15" w:rsidRDefault="00384C15" w:rsidP="00384C15">
      <w:r w:rsidRPr="004D1C22">
        <w:t xml:space="preserve">● Also includes slimmed down version grouped by artists, </w:t>
      </w:r>
      <w:r w:rsidR="003C3EB1" w:rsidRPr="004D1C22">
        <w:t>genre,</w:t>
      </w:r>
      <w:r w:rsidRPr="004D1C22">
        <w:t xml:space="preserve"> or ye</w:t>
      </w:r>
      <w:r>
        <w:t>ar</w:t>
      </w:r>
    </w:p>
    <w:p w14:paraId="04070B84" w14:textId="21A162FC" w:rsidR="003312ED" w:rsidRPr="001D26D9" w:rsidRDefault="00384C15">
      <w:pPr>
        <w:pStyle w:val="Heading2"/>
        <w:rPr>
          <w:sz w:val="20"/>
          <w:szCs w:val="20"/>
        </w:rPr>
      </w:pPr>
      <w:r w:rsidRPr="001D26D9">
        <w:rPr>
          <w:sz w:val="20"/>
          <w:szCs w:val="20"/>
        </w:rPr>
        <w:t>Inspiration Screenshots:</w:t>
      </w:r>
    </w:p>
    <w:p w14:paraId="193B7F88" w14:textId="0CBD01D8" w:rsidR="003312ED" w:rsidRDefault="00384C15">
      <w:r w:rsidRPr="00384C15">
        <w:rPr>
          <w:noProof/>
        </w:rPr>
        <w:drawing>
          <wp:inline distT="0" distB="0" distL="0" distR="0" wp14:anchorId="293B63FC" wp14:editId="5002BCBF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6A9" w14:textId="79958145" w:rsidR="001D26D9" w:rsidRDefault="001D26D9">
      <w:r w:rsidRPr="001D26D9">
        <w:rPr>
          <w:noProof/>
        </w:rPr>
        <w:lastRenderedPageBreak/>
        <w:drawing>
          <wp:inline distT="0" distB="0" distL="0" distR="0" wp14:anchorId="778D1DF0" wp14:editId="04A8F84E">
            <wp:extent cx="5943600" cy="4203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36FC" w14:textId="63D46B01" w:rsidR="003312ED" w:rsidRPr="001D26D9" w:rsidRDefault="00384C15">
      <w:pPr>
        <w:pStyle w:val="Heading2"/>
        <w:rPr>
          <w:sz w:val="20"/>
          <w:szCs w:val="20"/>
        </w:rPr>
      </w:pPr>
      <w:r w:rsidRPr="001D26D9">
        <w:rPr>
          <w:sz w:val="20"/>
          <w:szCs w:val="20"/>
        </w:rPr>
        <w:t>Sketch</w:t>
      </w:r>
    </w:p>
    <w:p w14:paraId="62CBC3C7" w14:textId="15ECCD87" w:rsidR="003312ED" w:rsidRDefault="00384C15">
      <w:r w:rsidRPr="00384C15">
        <w:rPr>
          <w:noProof/>
        </w:rPr>
        <w:drawing>
          <wp:inline distT="0" distB="0" distL="0" distR="0" wp14:anchorId="48060B94" wp14:editId="25377C31">
            <wp:extent cx="5943600" cy="3270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7A07" w14:textId="44EF181A" w:rsidR="006B10F9" w:rsidRDefault="006B10F9">
      <w:r>
        <w:rPr>
          <w:noProof/>
        </w:rPr>
        <w:lastRenderedPageBreak/>
        <w:drawing>
          <wp:inline distT="0" distB="0" distL="0" distR="0" wp14:anchorId="7F44216B" wp14:editId="3E16A5D1">
            <wp:extent cx="5943600" cy="7668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0264" w14:textId="0A5711D9" w:rsidR="00573BDA" w:rsidRPr="00573BDA" w:rsidRDefault="00384C15" w:rsidP="00573BDA">
      <w:pPr>
        <w:pStyle w:val="Heading2"/>
      </w:pPr>
      <w:r>
        <w:lastRenderedPageBreak/>
        <w:t>Link to GitHub Repo</w:t>
      </w:r>
    </w:p>
    <w:p w14:paraId="06E213B6" w14:textId="6271336F" w:rsidR="003312ED" w:rsidRDefault="00D85D40">
      <w:r w:rsidRPr="00D85D40">
        <w:t>https://github.com/Candy-Capilla/Spotify_project_G1</w:t>
      </w:r>
    </w:p>
    <w:p w14:paraId="38EC9221" w14:textId="77777777" w:rsidR="003312ED" w:rsidRDefault="003312ED"/>
    <w:p w14:paraId="4DBD251B" w14:textId="08DAEF56" w:rsidR="003312ED" w:rsidRDefault="00573BDA" w:rsidP="00573BDA">
      <w:pPr>
        <w:pStyle w:val="Heading2"/>
      </w:pPr>
      <w:r>
        <w:t>Metadata</w:t>
      </w:r>
    </w:p>
    <w:p w14:paraId="521C67C5" w14:textId="3E1DBAAC" w:rsidR="00573BDA" w:rsidRDefault="00573BDA" w:rsidP="00573BDA">
      <w:r>
        <w:t>Source: Spotify</w:t>
      </w:r>
      <w:r w:rsidR="00FF3207">
        <w:t xml:space="preserve"> Web API</w:t>
      </w:r>
    </w:p>
    <w:p w14:paraId="4CE51CA5" w14:textId="6962A7F9" w:rsidR="00FF3207" w:rsidRDefault="00FF3207" w:rsidP="00573BDA">
      <w:r>
        <w:t>The original data contains songs from 1920 to 2020.</w:t>
      </w:r>
    </w:p>
    <w:p w14:paraId="705DB698" w14:textId="158F2909" w:rsidR="00FF3207" w:rsidRDefault="00FF3207" w:rsidP="00573BDA">
      <w:r>
        <w:t>Data: 2000 – 2020</w:t>
      </w:r>
    </w:p>
    <w:p w14:paraId="396138BB" w14:textId="77777777" w:rsidR="00FF3207" w:rsidRDefault="00FF3207" w:rsidP="00FF3207">
      <w:r>
        <w:t xml:space="preserve">Columns: </w:t>
      </w:r>
    </w:p>
    <w:p w14:paraId="25FE3647" w14:textId="77777777" w:rsidR="00FF3207" w:rsidRDefault="00FF3207" w:rsidP="00FF3207">
      <w:pPr>
        <w:pStyle w:val="ListParagraph"/>
        <w:numPr>
          <w:ilvl w:val="0"/>
          <w:numId w:val="16"/>
        </w:numPr>
      </w:pPr>
      <w:r>
        <w:t>V</w:t>
      </w:r>
      <w:r w:rsidRPr="00FF3207">
        <w:t>alence</w:t>
      </w:r>
      <w:r w:rsidRPr="00FF3207">
        <w:tab/>
      </w:r>
    </w:p>
    <w:p w14:paraId="3642A61E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year</w:t>
      </w:r>
      <w:r w:rsidRPr="00FF3207">
        <w:tab/>
      </w:r>
    </w:p>
    <w:p w14:paraId="2C4BB3A0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decade</w:t>
      </w:r>
      <w:r w:rsidRPr="00FF3207">
        <w:tab/>
      </w:r>
    </w:p>
    <w:p w14:paraId="26D70344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acousticness</w:t>
      </w:r>
      <w:r w:rsidRPr="00FF3207">
        <w:tab/>
      </w:r>
    </w:p>
    <w:p w14:paraId="547540A7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artists</w:t>
      </w:r>
      <w:r w:rsidRPr="00FF3207">
        <w:tab/>
      </w:r>
    </w:p>
    <w:p w14:paraId="3A350D16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danceability</w:t>
      </w:r>
      <w:r w:rsidRPr="00FF3207">
        <w:tab/>
      </w:r>
    </w:p>
    <w:p w14:paraId="64448005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duration_ms</w:t>
      </w:r>
      <w:r w:rsidRPr="00FF3207">
        <w:tab/>
      </w:r>
    </w:p>
    <w:p w14:paraId="405FD057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energy</w:t>
      </w:r>
      <w:r w:rsidRPr="00FF3207">
        <w:tab/>
      </w:r>
    </w:p>
    <w:p w14:paraId="44212127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explicit</w:t>
      </w:r>
      <w:r w:rsidRPr="00FF3207">
        <w:tab/>
      </w:r>
    </w:p>
    <w:p w14:paraId="4B0DE11A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instrumentalness</w:t>
      </w:r>
      <w:r w:rsidRPr="00FF3207">
        <w:tab/>
      </w:r>
    </w:p>
    <w:p w14:paraId="7B24B02F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key</w:t>
      </w:r>
      <w:r w:rsidRPr="00FF3207">
        <w:tab/>
      </w:r>
    </w:p>
    <w:p w14:paraId="01271FE3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liveness</w:t>
      </w:r>
      <w:r w:rsidRPr="00FF3207">
        <w:tab/>
        <w:t>loudness</w:t>
      </w:r>
      <w:r w:rsidRPr="00FF3207">
        <w:tab/>
      </w:r>
    </w:p>
    <w:p w14:paraId="56AB4D2D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mode</w:t>
      </w:r>
      <w:r w:rsidRPr="00FF3207">
        <w:tab/>
      </w:r>
    </w:p>
    <w:p w14:paraId="54C3C5F3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name</w:t>
      </w:r>
      <w:r w:rsidRPr="00FF3207">
        <w:tab/>
      </w:r>
    </w:p>
    <w:p w14:paraId="5D07B3A3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popularity</w:t>
      </w:r>
      <w:r w:rsidRPr="00FF3207">
        <w:tab/>
      </w:r>
    </w:p>
    <w:p w14:paraId="4B6C91AF" w14:textId="77777777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speechiness</w:t>
      </w:r>
      <w:r w:rsidRPr="00FF3207">
        <w:tab/>
      </w:r>
    </w:p>
    <w:p w14:paraId="3025FBDD" w14:textId="0B836955" w:rsidR="00FF3207" w:rsidRDefault="00FF3207" w:rsidP="00FF3207">
      <w:pPr>
        <w:pStyle w:val="ListParagraph"/>
        <w:numPr>
          <w:ilvl w:val="0"/>
          <w:numId w:val="16"/>
        </w:numPr>
      </w:pPr>
      <w:r w:rsidRPr="00FF3207">
        <w:t>tempo</w:t>
      </w:r>
    </w:p>
    <w:p w14:paraId="5326E2D0" w14:textId="77777777" w:rsidR="00FF3207" w:rsidRPr="00573BDA" w:rsidRDefault="00FF3207" w:rsidP="00573BDA"/>
    <w:sectPr w:rsidR="00FF3207" w:rsidRPr="00573BDA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4A1D3" w14:textId="77777777" w:rsidR="00882A47" w:rsidRDefault="00882A47">
      <w:pPr>
        <w:spacing w:after="0" w:line="240" w:lineRule="auto"/>
      </w:pPr>
      <w:r>
        <w:separator/>
      </w:r>
    </w:p>
  </w:endnote>
  <w:endnote w:type="continuationSeparator" w:id="0">
    <w:p w14:paraId="0B8D53E5" w14:textId="77777777" w:rsidR="00882A47" w:rsidRDefault="0088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2FED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47246" w14:textId="77777777" w:rsidR="00882A47" w:rsidRDefault="00882A47">
      <w:pPr>
        <w:spacing w:after="0" w:line="240" w:lineRule="auto"/>
      </w:pPr>
      <w:r>
        <w:separator/>
      </w:r>
    </w:p>
  </w:footnote>
  <w:footnote w:type="continuationSeparator" w:id="0">
    <w:p w14:paraId="44DD3521" w14:textId="77777777" w:rsidR="00882A47" w:rsidRDefault="00882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FFD08F96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D52C4"/>
    <w:multiLevelType w:val="hybridMultilevel"/>
    <w:tmpl w:val="C0C0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yMDMytjQzMTQ0NjdX0lEKTi0uzszPAykwqwUA4oHTUSwAAAA="/>
  </w:docVars>
  <w:rsids>
    <w:rsidRoot w:val="00384C15"/>
    <w:rsid w:val="00083B37"/>
    <w:rsid w:val="000A0612"/>
    <w:rsid w:val="000F3716"/>
    <w:rsid w:val="001854D8"/>
    <w:rsid w:val="001A728E"/>
    <w:rsid w:val="001D26D9"/>
    <w:rsid w:val="001E042A"/>
    <w:rsid w:val="001E70D0"/>
    <w:rsid w:val="00225505"/>
    <w:rsid w:val="002F3882"/>
    <w:rsid w:val="003312ED"/>
    <w:rsid w:val="00384C15"/>
    <w:rsid w:val="0039690C"/>
    <w:rsid w:val="003C3EB1"/>
    <w:rsid w:val="004018C1"/>
    <w:rsid w:val="004727F4"/>
    <w:rsid w:val="004A0A8D"/>
    <w:rsid w:val="004A4871"/>
    <w:rsid w:val="00573BDA"/>
    <w:rsid w:val="00575B92"/>
    <w:rsid w:val="005D4DC9"/>
    <w:rsid w:val="005F7999"/>
    <w:rsid w:val="00626EDA"/>
    <w:rsid w:val="006B10F9"/>
    <w:rsid w:val="006D7FF8"/>
    <w:rsid w:val="00704472"/>
    <w:rsid w:val="00745368"/>
    <w:rsid w:val="00791457"/>
    <w:rsid w:val="007F372E"/>
    <w:rsid w:val="00882A47"/>
    <w:rsid w:val="008D5E06"/>
    <w:rsid w:val="008D6D77"/>
    <w:rsid w:val="00910EBC"/>
    <w:rsid w:val="00954BFF"/>
    <w:rsid w:val="00AA316B"/>
    <w:rsid w:val="00BA5CD4"/>
    <w:rsid w:val="00BC1FD2"/>
    <w:rsid w:val="00C92C41"/>
    <w:rsid w:val="00D57E3E"/>
    <w:rsid w:val="00D85D40"/>
    <w:rsid w:val="00DB24CB"/>
    <w:rsid w:val="00DF5013"/>
    <w:rsid w:val="00E9640A"/>
    <w:rsid w:val="00ED1B0A"/>
    <w:rsid w:val="00F1586E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6AB46"/>
  <w15:chartTrackingRefBased/>
  <w15:docId w15:val="{1296F936-EC79-4DD7-A49C-547A230D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F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si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B1C50B8A71477D829C0471192DA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47433-FE59-4315-B34D-D6265793FA98}"/>
      </w:docPartPr>
      <w:docPartBody>
        <w:p w:rsidR="00870731" w:rsidRDefault="00543CEE">
          <w:pPr>
            <w:pStyle w:val="C9B1C50B8A71477D829C0471192DAD32"/>
          </w:pPr>
          <w:r>
            <w:t>Overview</w:t>
          </w:r>
        </w:p>
      </w:docPartBody>
    </w:docPart>
    <w:docPart>
      <w:docPartPr>
        <w:name w:val="F280870D2589427FAB100A724DA8C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A8E66-B307-4767-8F30-267B471E4066}"/>
      </w:docPartPr>
      <w:docPartBody>
        <w:p w:rsidR="00870731" w:rsidRDefault="00543CEE">
          <w:pPr>
            <w:pStyle w:val="F280870D2589427FAB100A724DA8C2E4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EE"/>
    <w:rsid w:val="00105FEF"/>
    <w:rsid w:val="003C05A3"/>
    <w:rsid w:val="00543CEE"/>
    <w:rsid w:val="007F66EF"/>
    <w:rsid w:val="00870731"/>
    <w:rsid w:val="008C3942"/>
    <w:rsid w:val="009610F9"/>
    <w:rsid w:val="00D7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1C50B8A71477D829C0471192DAD32">
    <w:name w:val="C9B1C50B8A71477D829C0471192DAD32"/>
  </w:style>
  <w:style w:type="paragraph" w:customStyle="1" w:styleId="F280870D2589427FAB100A724DA8C2E4">
    <w:name w:val="F280870D2589427FAB100A724DA8C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Essi</dc:creator>
  <cp:lastModifiedBy>Essi Monneus</cp:lastModifiedBy>
  <cp:revision>3</cp:revision>
  <dcterms:created xsi:type="dcterms:W3CDTF">2021-01-16T19:06:00Z</dcterms:created>
  <dcterms:modified xsi:type="dcterms:W3CDTF">2021-01-30T16:09:00Z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